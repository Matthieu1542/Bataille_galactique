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170BB" w14:textId="77777777" w:rsidR="002F20A9" w:rsidRDefault="00000000">
      <w:pPr>
        <w:pStyle w:val="Titre1"/>
      </w:pPr>
      <w:r>
        <w:t xml:space="preserve">TP1 - </w:t>
      </w:r>
      <w:proofErr w:type="spellStart"/>
      <w:r>
        <w:t>Exercice</w:t>
      </w:r>
      <w:proofErr w:type="spellEnd"/>
      <w:r>
        <w:t xml:space="preserve"> 1 : Ascenseur</w:t>
      </w:r>
    </w:p>
    <w:p w14:paraId="13531D61" w14:textId="1B25EC86" w:rsidR="001B111D" w:rsidRDefault="00000000">
      <w:proofErr w:type="spellStart"/>
      <w:r>
        <w:t>J’ai</w:t>
      </w:r>
      <w:proofErr w:type="spellEnd"/>
      <w:r>
        <w:t xml:space="preserve"> un TP de Java dans Eclipse à faire</w:t>
      </w:r>
      <w:r>
        <w:br/>
      </w:r>
      <w:r>
        <w:br/>
      </w:r>
      <w:r w:rsidR="001B111D">
        <w:t>Je</w:t>
      </w:r>
      <w:r>
        <w:t xml:space="preserve"> doit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r w:rsidR="001B111D">
        <w:t>“</w:t>
      </w:r>
      <w:proofErr w:type="spellStart"/>
      <w:r>
        <w:t>Ascenseur</w:t>
      </w:r>
      <w:proofErr w:type="spellEnd"/>
      <w:r w:rsidR="001B111D">
        <w:t>”</w:t>
      </w:r>
      <w:r>
        <w:t xml:space="preserve"> dans un package de </w:t>
      </w:r>
      <w:proofErr w:type="spellStart"/>
      <w:r>
        <w:t>projet</w:t>
      </w:r>
      <w:proofErr w:type="spellEnd"/>
      <w:r>
        <w:t xml:space="preserve"> Java</w:t>
      </w:r>
      <w:r w:rsidR="001B111D">
        <w:t xml:space="preserve">  </w:t>
      </w:r>
      <w:r>
        <w:br/>
      </w:r>
      <w:r>
        <w:br/>
        <w:t xml:space="preserve">La </w:t>
      </w:r>
      <w:proofErr w:type="spellStart"/>
      <w:r>
        <w:t>classe</w:t>
      </w:r>
      <w:proofErr w:type="spellEnd"/>
      <w:r>
        <w:t xml:space="preserve"> doit </w:t>
      </w:r>
      <w:proofErr w:type="spellStart"/>
      <w:r>
        <w:t>avoir</w:t>
      </w:r>
      <w:proofErr w:type="spellEnd"/>
      <w:r>
        <w:t xml:space="preserve"> :</w:t>
      </w:r>
      <w:r>
        <w:br/>
        <w:t xml:space="preserve">- un </w:t>
      </w:r>
      <w:proofErr w:type="spellStart"/>
      <w:r>
        <w:t>attribut</w:t>
      </w:r>
      <w:proofErr w:type="spellEnd"/>
      <w:r>
        <w:t xml:space="preserve"> </w:t>
      </w:r>
      <w:r w:rsidR="001B111D">
        <w:t>“</w:t>
      </w:r>
      <w:proofErr w:type="spellStart"/>
      <w:r>
        <w:t>etage</w:t>
      </w:r>
      <w:proofErr w:type="spellEnd"/>
      <w:r w:rsidR="001B111D">
        <w:t>”</w:t>
      </w:r>
      <w:r>
        <w:t xml:space="preserve"> (int) pour </w:t>
      </w:r>
      <w:proofErr w:type="spellStart"/>
      <w:r>
        <w:t>mémoriser</w:t>
      </w:r>
      <w:proofErr w:type="spellEnd"/>
      <w:r>
        <w:t xml:space="preserve"> </w:t>
      </w:r>
      <w:proofErr w:type="spellStart"/>
      <w:r>
        <w:t>l’étage</w:t>
      </w:r>
      <w:proofErr w:type="spellEnd"/>
      <w:r>
        <w:t xml:space="preserve"> </w:t>
      </w:r>
      <w:proofErr w:type="spellStart"/>
      <w:r>
        <w:t>actuel</w:t>
      </w:r>
      <w:proofErr w:type="spellEnd"/>
      <w:r>
        <w:t xml:space="preserve"> (commence à 0)</w:t>
      </w:r>
      <w:r w:rsidR="001B111D">
        <w:t xml:space="preserve">  </w:t>
      </w:r>
      <w:r>
        <w:br/>
        <w:t xml:space="preserve">-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r w:rsidR="001B111D">
        <w:t>“</w:t>
      </w:r>
      <w:proofErr w:type="spellStart"/>
      <w:r>
        <w:t>getEtage</w:t>
      </w:r>
      <w:proofErr w:type="spellEnd"/>
      <w:r>
        <w:t>()</w:t>
      </w:r>
      <w:r w:rsidR="001B111D">
        <w:t>”</w:t>
      </w:r>
      <w:r>
        <w:t xml:space="preserve"> qui </w:t>
      </w:r>
      <w:proofErr w:type="spellStart"/>
      <w:r>
        <w:t>renvoie</w:t>
      </w:r>
      <w:proofErr w:type="spellEnd"/>
      <w:r>
        <w:t xml:space="preserve"> </w:t>
      </w:r>
      <w:proofErr w:type="spellStart"/>
      <w:r>
        <w:t>l’étage</w:t>
      </w:r>
      <w:proofErr w:type="spellEnd"/>
      <w:r>
        <w:t xml:space="preserve"> </w:t>
      </w:r>
      <w:proofErr w:type="spellStart"/>
      <w:r>
        <w:t>actuel</w:t>
      </w:r>
      <w:proofErr w:type="spellEnd"/>
      <w:r w:rsidR="001B111D">
        <w:t xml:space="preserve">  </w:t>
      </w:r>
      <w:r>
        <w:br/>
        <w:t xml:space="preserve">-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r w:rsidR="001B111D">
        <w:t>“</w:t>
      </w:r>
      <w:proofErr w:type="spellStart"/>
      <w:r>
        <w:t>appelerDepuis</w:t>
      </w:r>
      <w:proofErr w:type="spellEnd"/>
      <w:r>
        <w:t xml:space="preserve">(int </w:t>
      </w:r>
      <w:proofErr w:type="spellStart"/>
      <w:r>
        <w:t>etage</w:t>
      </w:r>
      <w:proofErr w:type="spellEnd"/>
      <w:r>
        <w:t>)</w:t>
      </w:r>
      <w:r w:rsidR="001B111D">
        <w:t>”</w:t>
      </w:r>
      <w:r>
        <w:t xml:space="preserve"> qui </w:t>
      </w:r>
      <w:proofErr w:type="spellStart"/>
      <w:r>
        <w:t>déplace</w:t>
      </w:r>
      <w:proofErr w:type="spellEnd"/>
      <w:r>
        <w:t xml:space="preserve"> </w:t>
      </w:r>
      <w:proofErr w:type="spellStart"/>
      <w:r>
        <w:t>l’ascenseur</w:t>
      </w:r>
      <w:proofErr w:type="spellEnd"/>
      <w:r>
        <w:t xml:space="preserve"> étage par étage </w:t>
      </w:r>
      <w:proofErr w:type="spellStart"/>
      <w:r>
        <w:t>en</w:t>
      </w:r>
      <w:proofErr w:type="spellEnd"/>
      <w:r>
        <w:t xml:space="preserve"> </w:t>
      </w:r>
      <w:proofErr w:type="spellStart"/>
      <w:r>
        <w:t>affichant</w:t>
      </w:r>
      <w:proofErr w:type="spellEnd"/>
      <w:r>
        <w:t xml:space="preserve"> à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l’étage</w:t>
      </w:r>
      <w:proofErr w:type="spellEnd"/>
      <w:r>
        <w:t xml:space="preserve"> </w:t>
      </w:r>
      <w:proofErr w:type="spellStart"/>
      <w:r>
        <w:t>parcouru</w:t>
      </w:r>
      <w:proofErr w:type="spellEnd"/>
      <w:r w:rsidR="001B111D">
        <w:t xml:space="preserve">  </w:t>
      </w:r>
      <w:r>
        <w:t xml:space="preserve"> </w:t>
      </w:r>
      <w:proofErr w:type="spellStart"/>
      <w:r>
        <w:t>jusqu’à</w:t>
      </w:r>
      <w:proofErr w:type="spellEnd"/>
      <w:r>
        <w:t xml:space="preserve"> arriver à </w:t>
      </w:r>
      <w:proofErr w:type="spellStart"/>
      <w:r>
        <w:t>l</w:t>
      </w:r>
      <w:r w:rsidR="001B111D">
        <w:t>’étage</w:t>
      </w:r>
      <w:proofErr w:type="spellEnd"/>
      <w:r w:rsidR="001B111D">
        <w:t xml:space="preserve"> demander  </w:t>
      </w:r>
      <w:r>
        <w:br/>
        <w:t xml:space="preserve">- un </w:t>
      </w:r>
      <w:r w:rsidR="001B111D">
        <w:t>“</w:t>
      </w:r>
      <w:r>
        <w:t>main</w:t>
      </w:r>
      <w:r w:rsidR="001B111D">
        <w:t>”</w:t>
      </w:r>
      <w:r>
        <w:t xml:space="preserve"> pour tester : on </w:t>
      </w:r>
      <w:proofErr w:type="spellStart"/>
      <w:r>
        <w:t>appelle</w:t>
      </w:r>
      <w:proofErr w:type="spellEnd"/>
      <w:r>
        <w:t xml:space="preserve"> </w:t>
      </w:r>
      <w:proofErr w:type="spellStart"/>
      <w:r>
        <w:t>l’ascenseur</w:t>
      </w:r>
      <w:proofErr w:type="spellEnd"/>
      <w:r>
        <w:t xml:space="preserve"> de </w:t>
      </w:r>
      <w:proofErr w:type="spellStart"/>
      <w:r>
        <w:t>l’étage</w:t>
      </w:r>
      <w:proofErr w:type="spellEnd"/>
      <w:r>
        <w:t xml:space="preserve"> 0 à 5 </w:t>
      </w:r>
      <w:proofErr w:type="spellStart"/>
      <w:r>
        <w:t>puis</w:t>
      </w:r>
      <w:proofErr w:type="spellEnd"/>
      <w:r>
        <w:t xml:space="preserve"> de 5 à 2</w:t>
      </w:r>
      <w:r w:rsidR="001B111D">
        <w:t xml:space="preserve">  </w:t>
      </w:r>
      <w:r>
        <w:br/>
      </w:r>
      <w:r>
        <w:br/>
      </w:r>
      <w:proofErr w:type="spellStart"/>
      <w:r>
        <w:t>Génère-moi</w:t>
      </w:r>
      <w:proofErr w:type="spellEnd"/>
      <w:r>
        <w:t xml:space="preserve"> le code </w:t>
      </w:r>
      <w:proofErr w:type="spellStart"/>
      <w:r>
        <w:t>complet</w:t>
      </w:r>
      <w:proofErr w:type="spellEnd"/>
      <w:r>
        <w:t xml:space="preserve"> Java prêt à </w:t>
      </w:r>
      <w:proofErr w:type="spellStart"/>
      <w:r>
        <w:t>coller</w:t>
      </w:r>
      <w:proofErr w:type="spellEnd"/>
      <w:r>
        <w:t xml:space="preserve"> dans Eclipse (avec package</w:t>
      </w:r>
      <w:r w:rsidR="001B111D">
        <w:t xml:space="preserve">  </w:t>
      </w:r>
      <w:r>
        <w:t xml:space="preserve"> class</w:t>
      </w:r>
      <w:r w:rsidR="001B111D">
        <w:t xml:space="preserve">  </w:t>
      </w:r>
      <w:r>
        <w:t xml:space="preserve"> </w:t>
      </w:r>
      <w:proofErr w:type="spellStart"/>
      <w:r>
        <w:t>méthode</w:t>
      </w:r>
      <w:proofErr w:type="spellEnd"/>
      <w:r>
        <w:t xml:space="preserve"> main)</w:t>
      </w:r>
      <w:r w:rsidR="001B111D">
        <w:t xml:space="preserve">  </w:t>
      </w:r>
      <w:r>
        <w:br/>
      </w:r>
      <w:proofErr w:type="spellStart"/>
      <w:r>
        <w:t>Ajoute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explication </w:t>
      </w:r>
      <w:proofErr w:type="spellStart"/>
      <w:r>
        <w:t>détaillée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du code (</w:t>
      </w:r>
      <w:proofErr w:type="spellStart"/>
      <w:r>
        <w:t>attribut</w:t>
      </w:r>
      <w:proofErr w:type="spellEnd"/>
      <w:r w:rsidR="001B111D">
        <w:t xml:space="preserve">  </w:t>
      </w:r>
      <w:r>
        <w:t xml:space="preserve"> </w:t>
      </w:r>
      <w:proofErr w:type="spellStart"/>
      <w:r>
        <w:t>méthodes</w:t>
      </w:r>
      <w:proofErr w:type="spellEnd"/>
      <w:r w:rsidR="001B111D">
        <w:t xml:space="preserve">  </w:t>
      </w:r>
      <w:r>
        <w:t xml:space="preserve"> boucle de </w:t>
      </w:r>
      <w:proofErr w:type="spellStart"/>
      <w:r>
        <w:t>déplacement</w:t>
      </w:r>
      <w:proofErr w:type="spellEnd"/>
      <w:r>
        <w:t>)</w:t>
      </w:r>
      <w:r w:rsidR="001B111D">
        <w:t xml:space="preserve">  </w:t>
      </w:r>
    </w:p>
    <w:p w14:paraId="796E6429" w14:textId="263D476A" w:rsidR="002F20A9" w:rsidRDefault="00000000">
      <w:proofErr w:type="spellStart"/>
      <w:r>
        <w:t>Explique</w:t>
      </w:r>
      <w:proofErr w:type="spellEnd"/>
      <w:r w:rsidR="001B111D"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comment </w:t>
      </w:r>
      <w:proofErr w:type="spellStart"/>
      <w:r>
        <w:t>exécuter</w:t>
      </w:r>
      <w:proofErr w:type="spellEnd"/>
      <w:r>
        <w:t xml:space="preserve"> le </w:t>
      </w:r>
      <w:proofErr w:type="spellStart"/>
      <w:r>
        <w:t>programme</w:t>
      </w:r>
      <w:proofErr w:type="spellEnd"/>
      <w:r>
        <w:t xml:space="preserve"> dans Eclipse pour </w:t>
      </w:r>
      <w:proofErr w:type="spellStart"/>
      <w:r>
        <w:t>voir</w:t>
      </w:r>
      <w:proofErr w:type="spellEnd"/>
      <w:r>
        <w:t xml:space="preserve"> les </w:t>
      </w:r>
      <w:proofErr w:type="spellStart"/>
      <w:r>
        <w:t>déplacements</w:t>
      </w:r>
      <w:proofErr w:type="spellEnd"/>
      <w:r>
        <w:t xml:space="preserve"> </w:t>
      </w:r>
      <w:proofErr w:type="spellStart"/>
      <w:r>
        <w:t>affichés</w:t>
      </w:r>
      <w:proofErr w:type="spellEnd"/>
      <w:r w:rsidR="001B111D">
        <w:t xml:space="preserve">  </w:t>
      </w:r>
      <w:r>
        <w:br/>
      </w:r>
      <w:r>
        <w:br/>
        <w:t xml:space="preserve">Le but </w:t>
      </w:r>
      <w:proofErr w:type="spellStart"/>
      <w:r>
        <w:t>c’est</w:t>
      </w:r>
      <w:proofErr w:type="spellEnd"/>
      <w:r>
        <w:t xml:space="preserve"> que je </w:t>
      </w:r>
      <w:proofErr w:type="spellStart"/>
      <w:r>
        <w:t>puisse</w:t>
      </w:r>
      <w:proofErr w:type="spellEnd"/>
      <w:r>
        <w:t xml:space="preserve"> copier</w:t>
      </w:r>
      <w:r w:rsidR="001B111D">
        <w:t xml:space="preserve"> </w:t>
      </w:r>
      <w:proofErr w:type="spellStart"/>
      <w:r>
        <w:t>coller</w:t>
      </w:r>
      <w:proofErr w:type="spellEnd"/>
      <w:r>
        <w:t xml:space="preserve"> le code</w:t>
      </w:r>
      <w:r w:rsidR="001B111D">
        <w:t xml:space="preserve"> </w:t>
      </w:r>
      <w:r>
        <w:t xml:space="preserve">le lancer et </w:t>
      </w:r>
      <w:proofErr w:type="spellStart"/>
      <w:r>
        <w:t>comprendre</w:t>
      </w:r>
      <w:proofErr w:type="spellEnd"/>
      <w:r>
        <w:t xml:space="preserve"> étape par étape</w:t>
      </w:r>
    </w:p>
    <w:p w14:paraId="1B057BDF" w14:textId="77777777" w:rsidR="002F20A9" w:rsidRDefault="00000000">
      <w:pPr>
        <w:pStyle w:val="Titre1"/>
      </w:pPr>
      <w:r>
        <w:t xml:space="preserve">TP1 - </w:t>
      </w:r>
      <w:proofErr w:type="spellStart"/>
      <w:r>
        <w:t>Exercice</w:t>
      </w:r>
      <w:proofErr w:type="spellEnd"/>
      <w:r>
        <w:t xml:space="preserve"> 2 : </w:t>
      </w:r>
      <w:proofErr w:type="spellStart"/>
      <w:r>
        <w:t>Boîte</w:t>
      </w:r>
      <w:proofErr w:type="spellEnd"/>
      <w:r>
        <w:t xml:space="preserve"> de </w:t>
      </w:r>
      <w:proofErr w:type="spellStart"/>
      <w:r>
        <w:t>vitesses</w:t>
      </w:r>
      <w:proofErr w:type="spellEnd"/>
    </w:p>
    <w:p w14:paraId="7D3E9214" w14:textId="5E2BF522" w:rsidR="001B111D" w:rsidRDefault="00000000">
      <w:r>
        <w:br/>
      </w:r>
      <w:proofErr w:type="spellStart"/>
      <w:r>
        <w:t>J’ai</w:t>
      </w:r>
      <w:proofErr w:type="spellEnd"/>
      <w:r>
        <w:t xml:space="preserve"> un TP de Java dans Eclipse à faire :</w:t>
      </w:r>
      <w:r>
        <w:br/>
      </w:r>
      <w:r>
        <w:br/>
      </w:r>
      <w:r w:rsidR="001B111D">
        <w:t>je</w:t>
      </w:r>
      <w:r>
        <w:t xml:space="preserve"> doit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r w:rsidR="001B111D">
        <w:t xml:space="preserve">  “</w:t>
      </w:r>
      <w:proofErr w:type="spellStart"/>
      <w:r>
        <w:t>BoiteDeVitesses</w:t>
      </w:r>
      <w:proofErr w:type="spellEnd"/>
      <w:r w:rsidR="001B111D">
        <w:t>”</w:t>
      </w:r>
      <w:r>
        <w:t xml:space="preserve"> dans un package de </w:t>
      </w:r>
      <w:proofErr w:type="spellStart"/>
      <w:r>
        <w:t>projet</w:t>
      </w:r>
      <w:proofErr w:type="spellEnd"/>
      <w:r>
        <w:t xml:space="preserve"> Java</w:t>
      </w:r>
      <w:r w:rsidR="001B111D">
        <w:t xml:space="preserve">  </w:t>
      </w:r>
      <w:r>
        <w:br/>
      </w:r>
      <w:r>
        <w:br/>
        <w:t xml:space="preserve">La </w:t>
      </w:r>
      <w:proofErr w:type="spellStart"/>
      <w:r>
        <w:t>boîte</w:t>
      </w:r>
      <w:proofErr w:type="spellEnd"/>
      <w:r>
        <w:t xml:space="preserve"> commence à la </w:t>
      </w:r>
      <w:proofErr w:type="spellStart"/>
      <w:r>
        <w:t>vitesse</w:t>
      </w:r>
      <w:proofErr w:type="spellEnd"/>
      <w:r>
        <w:t xml:space="preserve"> 0 (point mort) et doit </w:t>
      </w:r>
      <w:proofErr w:type="spellStart"/>
      <w:r>
        <w:t>permettre</w:t>
      </w:r>
      <w:proofErr w:type="spellEnd"/>
      <w:r>
        <w:t xml:space="preserve"> de </w:t>
      </w:r>
      <w:proofErr w:type="spellStart"/>
      <w:r>
        <w:t>monter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descendre</w:t>
      </w:r>
      <w:proofErr w:type="spellEnd"/>
      <w:r>
        <w:t xml:space="preserve"> les </w:t>
      </w:r>
      <w:proofErr w:type="spellStart"/>
      <w:r>
        <w:t>vitesses</w:t>
      </w:r>
      <w:proofErr w:type="spellEnd"/>
      <w:r w:rsidR="001B111D">
        <w:t xml:space="preserve">  </w:t>
      </w:r>
      <w:r>
        <w:br/>
      </w:r>
      <w:r>
        <w:br/>
        <w:t xml:space="preserve">La </w:t>
      </w:r>
      <w:proofErr w:type="spellStart"/>
      <w:r>
        <w:t>classe</w:t>
      </w:r>
      <w:proofErr w:type="spellEnd"/>
      <w:r>
        <w:t xml:space="preserve"> doit </w:t>
      </w:r>
      <w:proofErr w:type="spellStart"/>
      <w:r>
        <w:t>avoir</w:t>
      </w:r>
      <w:proofErr w:type="spellEnd"/>
      <w:r>
        <w:t xml:space="preserve"> :</w:t>
      </w:r>
    </w:p>
    <w:p w14:paraId="2B387B67" w14:textId="77777777" w:rsidR="001B111D" w:rsidRDefault="00000000">
      <w:r>
        <w:t xml:space="preserve">un </w:t>
      </w:r>
      <w:proofErr w:type="spellStart"/>
      <w:r>
        <w:t>attribut</w:t>
      </w:r>
      <w:proofErr w:type="spellEnd"/>
      <w:r>
        <w:t xml:space="preserve"> </w:t>
      </w:r>
      <w:r w:rsidR="001B111D">
        <w:t xml:space="preserve">  “Vitesse”</w:t>
      </w:r>
      <w:r>
        <w:t xml:space="preserve">(int) pour </w:t>
      </w:r>
      <w:proofErr w:type="spellStart"/>
      <w:r>
        <w:t>mémoriser</w:t>
      </w:r>
      <w:proofErr w:type="spellEnd"/>
      <w:r>
        <w:t xml:space="preserve"> la </w:t>
      </w:r>
      <w:proofErr w:type="spellStart"/>
      <w:r>
        <w:t>vitesse</w:t>
      </w:r>
      <w:proofErr w:type="spellEnd"/>
      <w:r>
        <w:t xml:space="preserve"> </w:t>
      </w:r>
      <w:proofErr w:type="spellStart"/>
      <w:r>
        <w:t>actuelle</w:t>
      </w:r>
      <w:proofErr w:type="spellEnd"/>
      <w:r w:rsidR="001B111D">
        <w:t xml:space="preserve"> 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r w:rsidR="001B111D">
        <w:t xml:space="preserve">  “</w:t>
      </w:r>
      <w:proofErr w:type="spellStart"/>
      <w:r>
        <w:t>getVitesse</w:t>
      </w:r>
      <w:proofErr w:type="spellEnd"/>
      <w:r>
        <w:t>()</w:t>
      </w:r>
      <w:r w:rsidR="001B111D">
        <w:t>”</w:t>
      </w:r>
      <w:r>
        <w:t xml:space="preserve"> qui </w:t>
      </w:r>
      <w:proofErr w:type="spellStart"/>
      <w:r>
        <w:t>renvoie</w:t>
      </w:r>
      <w:proofErr w:type="spellEnd"/>
      <w:r>
        <w:t xml:space="preserve"> la </w:t>
      </w:r>
      <w:proofErr w:type="spellStart"/>
      <w:r>
        <w:t>vitesse</w:t>
      </w:r>
      <w:proofErr w:type="spellEnd"/>
      <w:r>
        <w:t xml:space="preserve"> </w:t>
      </w:r>
      <w:proofErr w:type="spellStart"/>
      <w:r>
        <w:t>actuelle</w:t>
      </w:r>
      <w:proofErr w:type="spellEnd"/>
      <w:r w:rsidR="001B111D">
        <w:t xml:space="preserve"> 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r w:rsidR="001B111D">
        <w:t xml:space="preserve">  “</w:t>
      </w:r>
      <w:proofErr w:type="spellStart"/>
      <w:r>
        <w:t>changerVitesse</w:t>
      </w:r>
      <w:proofErr w:type="spellEnd"/>
      <w:r>
        <w:t>()</w:t>
      </w:r>
      <w:r w:rsidR="001B111D">
        <w:t>”</w:t>
      </w:r>
      <w:r>
        <w:t xml:space="preserve"> qui </w:t>
      </w:r>
      <w:proofErr w:type="spellStart"/>
      <w:r>
        <w:t>augmente</w:t>
      </w:r>
      <w:proofErr w:type="spellEnd"/>
      <w:r>
        <w:t xml:space="preserve"> la </w:t>
      </w:r>
      <w:proofErr w:type="spellStart"/>
      <w:r>
        <w:t>vitesse</w:t>
      </w:r>
      <w:proofErr w:type="spellEnd"/>
      <w:r>
        <w:t xml:space="preserve"> (max 6</w:t>
      </w:r>
      <w:r w:rsidR="001B111D">
        <w:t xml:space="preserve">  </w:t>
      </w:r>
      <w:r>
        <w:t xml:space="preserve"> au-</w:t>
      </w:r>
      <w:proofErr w:type="spellStart"/>
      <w:r>
        <w:t>delà</w:t>
      </w:r>
      <w:proofErr w:type="spellEnd"/>
      <w:r>
        <w:t xml:space="preserve"> </w:t>
      </w:r>
      <w:proofErr w:type="spellStart"/>
      <w:r>
        <w:t>ça</w:t>
      </w:r>
      <w:proofErr w:type="spellEnd"/>
      <w:r>
        <w:t xml:space="preserve"> </w:t>
      </w:r>
      <w:proofErr w:type="spellStart"/>
      <w:r>
        <w:t>reste</w:t>
      </w:r>
      <w:proofErr w:type="spellEnd"/>
      <w:r>
        <w:t xml:space="preserve"> à 6)</w:t>
      </w:r>
      <w:r w:rsidR="001B111D"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r w:rsidR="001B111D">
        <w:t xml:space="preserve">  “</w:t>
      </w:r>
      <w:proofErr w:type="spellStart"/>
      <w:r>
        <w:t>retrograder</w:t>
      </w:r>
      <w:proofErr w:type="spellEnd"/>
      <w:r>
        <w:t>()</w:t>
      </w:r>
      <w:r w:rsidR="001B111D">
        <w:t xml:space="preserve">” </w:t>
      </w:r>
      <w:r>
        <w:t xml:space="preserve">qui </w:t>
      </w:r>
      <w:proofErr w:type="spellStart"/>
      <w:r>
        <w:t>diminue</w:t>
      </w:r>
      <w:proofErr w:type="spellEnd"/>
      <w:r>
        <w:t xml:space="preserve"> la </w:t>
      </w:r>
      <w:proofErr w:type="spellStart"/>
      <w:r>
        <w:t>vitesse</w:t>
      </w:r>
      <w:proofErr w:type="spellEnd"/>
      <w:r>
        <w:t xml:space="preserve"> (min 0</w:t>
      </w:r>
      <w:r w:rsidR="001B111D">
        <w:t xml:space="preserve">  </w:t>
      </w:r>
      <w:r>
        <w:t xml:space="preserve"> </w:t>
      </w:r>
      <w:proofErr w:type="spellStart"/>
      <w:r>
        <w:t>en</w:t>
      </w:r>
      <w:proofErr w:type="spellEnd"/>
      <w:r>
        <w:t xml:space="preserve"> dessous </w:t>
      </w:r>
      <w:proofErr w:type="spellStart"/>
      <w:r>
        <w:t>ça</w:t>
      </w:r>
      <w:proofErr w:type="spellEnd"/>
      <w:r>
        <w:t xml:space="preserve"> </w:t>
      </w:r>
      <w:proofErr w:type="spellStart"/>
      <w:r>
        <w:t>reste</w:t>
      </w:r>
      <w:proofErr w:type="spellEnd"/>
      <w:r>
        <w:t xml:space="preserve"> à 0)</w:t>
      </w:r>
      <w:r w:rsidR="001B111D">
        <w:t xml:space="preserve">, </w:t>
      </w:r>
      <w:r>
        <w:t xml:space="preserve">un </w:t>
      </w:r>
      <w:r w:rsidR="001B111D">
        <w:t xml:space="preserve">  “</w:t>
      </w:r>
      <w:r>
        <w:t>main</w:t>
      </w:r>
      <w:r w:rsidR="001B111D">
        <w:t>”</w:t>
      </w:r>
      <w:r>
        <w:t xml:space="preserve"> pour tester : la voiture passe les </w:t>
      </w:r>
      <w:proofErr w:type="spellStart"/>
      <w:r>
        <w:t>vitesses</w:t>
      </w:r>
      <w:proofErr w:type="spellEnd"/>
      <w:r>
        <w:t xml:space="preserve"> de 0 → 6</w:t>
      </w:r>
      <w:r w:rsidR="001B111D">
        <w:t xml:space="preserve">  </w:t>
      </w:r>
      <w:r>
        <w:t xml:space="preserve"> </w:t>
      </w:r>
      <w:proofErr w:type="spellStart"/>
      <w:r>
        <w:t>puis</w:t>
      </w:r>
      <w:proofErr w:type="spellEnd"/>
      <w:r>
        <w:t xml:space="preserve"> redescend de 6 → 0</w:t>
      </w:r>
      <w:r w:rsidR="001B111D">
        <w:t xml:space="preserve">  </w:t>
      </w:r>
      <w:r>
        <w:t xml:space="preserve"> avec </w:t>
      </w:r>
      <w:proofErr w:type="spellStart"/>
      <w:r>
        <w:t>affichage</w:t>
      </w:r>
      <w:proofErr w:type="spellEnd"/>
      <w:r>
        <w:t xml:space="preserve"> dans la console</w:t>
      </w:r>
      <w:r w:rsidR="001B111D">
        <w:t xml:space="preserve">  </w:t>
      </w:r>
      <w:r>
        <w:br/>
      </w:r>
    </w:p>
    <w:p w14:paraId="3C6DE0F8" w14:textId="2BC0364D" w:rsidR="002F20A9" w:rsidRDefault="00000000">
      <w:r>
        <w:lastRenderedPageBreak/>
        <w:t xml:space="preserve"> </w:t>
      </w:r>
      <w:proofErr w:type="spellStart"/>
      <w:r>
        <w:t>Génère-moi</w:t>
      </w:r>
      <w:proofErr w:type="spellEnd"/>
      <w:r>
        <w:t xml:space="preserve"> le code </w:t>
      </w:r>
      <w:proofErr w:type="spellStart"/>
      <w:r>
        <w:t>complet</w:t>
      </w:r>
      <w:proofErr w:type="spellEnd"/>
      <w:r>
        <w:t xml:space="preserve"> Java prêt à </w:t>
      </w:r>
      <w:proofErr w:type="spellStart"/>
      <w:r>
        <w:t>coller</w:t>
      </w:r>
      <w:proofErr w:type="spellEnd"/>
      <w:r>
        <w:t xml:space="preserve"> dans Eclipse (avec package</w:t>
      </w:r>
      <w:r w:rsidR="001B111D">
        <w:t xml:space="preserve">  </w:t>
      </w:r>
      <w:r>
        <w:t xml:space="preserve"> class</w:t>
      </w:r>
      <w:r w:rsidR="001B111D">
        <w:t xml:space="preserve">  </w:t>
      </w:r>
      <w:r>
        <w:t xml:space="preserve"> </w:t>
      </w:r>
      <w:proofErr w:type="spellStart"/>
      <w:r>
        <w:t>méthode</w:t>
      </w:r>
      <w:proofErr w:type="spellEnd"/>
      <w:r>
        <w:t xml:space="preserve"> main)</w:t>
      </w:r>
      <w:r w:rsidR="001B111D">
        <w:t xml:space="preserve">  </w:t>
      </w:r>
      <w:r>
        <w:br/>
      </w:r>
      <w:proofErr w:type="spellStart"/>
      <w:r>
        <w:t>Ajoute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explication </w:t>
      </w:r>
      <w:proofErr w:type="spellStart"/>
      <w:r>
        <w:t>détaillée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du code (gestion des </w:t>
      </w:r>
      <w:proofErr w:type="spellStart"/>
      <w:r>
        <w:t>bornes</w:t>
      </w:r>
      <w:proofErr w:type="spellEnd"/>
      <w:r>
        <w:t xml:space="preserve"> min/max</w:t>
      </w:r>
      <w:r w:rsidR="001B111D">
        <w:t xml:space="preserve">  </w:t>
      </w:r>
      <w:r>
        <w:t xml:space="preserve"> </w:t>
      </w:r>
      <w:proofErr w:type="spellStart"/>
      <w:r>
        <w:t>affichage</w:t>
      </w:r>
      <w:proofErr w:type="spellEnd"/>
      <w:r>
        <w:t>)</w:t>
      </w:r>
      <w:r w:rsidR="001B111D">
        <w:t xml:space="preserve">  </w:t>
      </w:r>
      <w:r>
        <w:br/>
      </w:r>
      <w:proofErr w:type="spellStart"/>
      <w:r>
        <w:t>Explique-moi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comment </w:t>
      </w:r>
      <w:proofErr w:type="spellStart"/>
      <w:r>
        <w:t>exécuter</w:t>
      </w:r>
      <w:proofErr w:type="spellEnd"/>
      <w:r>
        <w:t xml:space="preserve"> le </w:t>
      </w:r>
      <w:proofErr w:type="spellStart"/>
      <w:r>
        <w:t>programme</w:t>
      </w:r>
      <w:proofErr w:type="spellEnd"/>
      <w:r>
        <w:t xml:space="preserve"> dans Eclipse pour </w:t>
      </w:r>
      <w:proofErr w:type="spellStart"/>
      <w:r>
        <w:t>voir</w:t>
      </w:r>
      <w:proofErr w:type="spellEnd"/>
      <w:r>
        <w:t xml:space="preserve"> les </w:t>
      </w:r>
      <w:proofErr w:type="spellStart"/>
      <w:r>
        <w:t>vitesses</w:t>
      </w:r>
      <w:proofErr w:type="spellEnd"/>
      <w:r>
        <w:t xml:space="preserve"> </w:t>
      </w:r>
      <w:proofErr w:type="spellStart"/>
      <w:r>
        <w:t>s’afficher</w:t>
      </w:r>
      <w:proofErr w:type="spellEnd"/>
      <w:r w:rsidR="001B111D">
        <w:t xml:space="preserve">  </w:t>
      </w:r>
      <w:r>
        <w:br/>
      </w:r>
      <w:r>
        <w:br/>
        <w:t xml:space="preserve">Le but </w:t>
      </w:r>
      <w:proofErr w:type="spellStart"/>
      <w:r>
        <w:t>c’est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copier</w:t>
      </w:r>
      <w:r w:rsidR="001B111D">
        <w:t xml:space="preserve"> </w:t>
      </w:r>
      <w:proofErr w:type="spellStart"/>
      <w:r>
        <w:t>coller</w:t>
      </w:r>
      <w:proofErr w:type="spellEnd"/>
      <w:r>
        <w:t xml:space="preserve"> le code</w:t>
      </w:r>
      <w:r w:rsidR="001B111D">
        <w:t xml:space="preserve">  </w:t>
      </w:r>
      <w:r>
        <w:t xml:space="preserve"> le lancer</w:t>
      </w:r>
      <w:r w:rsidR="001B111D">
        <w:t xml:space="preserve">  </w:t>
      </w:r>
      <w:r>
        <w:t xml:space="preserve"> et </w:t>
      </w:r>
      <w:proofErr w:type="spellStart"/>
      <w:r>
        <w:t>comprendre</w:t>
      </w:r>
      <w:proofErr w:type="spellEnd"/>
      <w:r>
        <w:t xml:space="preserve"> étape par étape</w:t>
      </w:r>
      <w:r w:rsidR="001B111D">
        <w:t xml:space="preserve">  </w:t>
      </w:r>
    </w:p>
    <w:p w14:paraId="5E5C6475" w14:textId="77777777" w:rsidR="002F20A9" w:rsidRDefault="00000000">
      <w:pPr>
        <w:pStyle w:val="Titre1"/>
      </w:pPr>
      <w:r>
        <w:t xml:space="preserve">TP2 - </w:t>
      </w:r>
      <w:proofErr w:type="spellStart"/>
      <w:r>
        <w:t>Exercice</w:t>
      </w:r>
      <w:proofErr w:type="spellEnd"/>
      <w:r>
        <w:t xml:space="preserve"> 1 : </w:t>
      </w:r>
      <w:proofErr w:type="spellStart"/>
      <w:r>
        <w:t>Détecteur</w:t>
      </w:r>
      <w:proofErr w:type="spellEnd"/>
      <w:r>
        <w:t xml:space="preserve"> de </w:t>
      </w:r>
      <w:proofErr w:type="spellStart"/>
      <w:r>
        <w:t>température</w:t>
      </w:r>
      <w:proofErr w:type="spellEnd"/>
    </w:p>
    <w:p w14:paraId="39F3E735" w14:textId="77777777" w:rsidR="001B111D" w:rsidRDefault="001B111D"/>
    <w:p w14:paraId="037A7204" w14:textId="77777777" w:rsidR="001B111D" w:rsidRDefault="00000000">
      <w:proofErr w:type="spellStart"/>
      <w:r>
        <w:t>J’ai</w:t>
      </w:r>
      <w:proofErr w:type="spellEnd"/>
      <w:r>
        <w:t xml:space="preserve"> un TP de Java dans Eclipse à faire :</w:t>
      </w:r>
      <w:r>
        <w:br/>
      </w:r>
      <w:r>
        <w:br/>
      </w:r>
      <w:r w:rsidR="001B111D">
        <w:t>Je</w:t>
      </w:r>
      <w:r>
        <w:t xml:space="preserve"> doit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r w:rsidR="001B111D">
        <w:t xml:space="preserve">  “</w:t>
      </w:r>
      <w:proofErr w:type="spellStart"/>
      <w:r>
        <w:t>DetecteurTemperature</w:t>
      </w:r>
      <w:proofErr w:type="spellEnd"/>
      <w:r w:rsidR="001B111D">
        <w:t xml:space="preserve">”  </w:t>
      </w:r>
      <w:r>
        <w:br/>
      </w:r>
      <w:r>
        <w:br/>
        <w:t xml:space="preserve">La </w:t>
      </w:r>
      <w:proofErr w:type="spellStart"/>
      <w:r>
        <w:t>classe</w:t>
      </w:r>
      <w:proofErr w:type="spellEnd"/>
      <w:r>
        <w:t xml:space="preserve"> doit </w:t>
      </w:r>
      <w:proofErr w:type="spellStart"/>
      <w:r>
        <w:t>avoir</w:t>
      </w:r>
      <w:proofErr w:type="spellEnd"/>
      <w:r>
        <w:t xml:space="preserve"> :</w:t>
      </w:r>
      <w:r>
        <w:br/>
        <w:t xml:space="preserve">un </w:t>
      </w:r>
      <w:proofErr w:type="spellStart"/>
      <w:r>
        <w:t>attribut</w:t>
      </w:r>
      <w:proofErr w:type="spellEnd"/>
      <w:r>
        <w:t xml:space="preserve"> </w:t>
      </w:r>
      <w:r w:rsidR="001B111D">
        <w:t xml:space="preserve">  “</w:t>
      </w:r>
      <w:r>
        <w:t>temperature</w:t>
      </w:r>
      <w:r w:rsidR="001B111D">
        <w:t>”</w:t>
      </w:r>
      <w:r>
        <w:t xml:space="preserve"> (int) pour </w:t>
      </w:r>
      <w:proofErr w:type="spellStart"/>
      <w:r>
        <w:t>mémoriser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actuelle</w:t>
      </w:r>
      <w:proofErr w:type="spellEnd"/>
      <w:r w:rsidR="001B111D">
        <w:t xml:space="preserve"> 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r w:rsidR="001B111D">
        <w:t xml:space="preserve">  “</w:t>
      </w:r>
      <w:proofErr w:type="spellStart"/>
      <w:r>
        <w:t>setTemperature</w:t>
      </w:r>
      <w:proofErr w:type="spellEnd"/>
      <w:r>
        <w:t>(int t)</w:t>
      </w:r>
      <w:r w:rsidR="001B111D">
        <w:t>”</w:t>
      </w:r>
      <w:r>
        <w:t xml:space="preserve"> qui met à jour la </w:t>
      </w:r>
      <w:r w:rsidR="001B111D">
        <w:t xml:space="preserve">temperature,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r w:rsidR="001B111D">
        <w:t xml:space="preserve"> “</w:t>
      </w:r>
      <w:proofErr w:type="spellStart"/>
      <w:r>
        <w:t>getNiveau</w:t>
      </w:r>
      <w:proofErr w:type="spellEnd"/>
      <w:r>
        <w:t>()</w:t>
      </w:r>
      <w:r w:rsidR="001B111D">
        <w:t>”</w:t>
      </w:r>
      <w:r>
        <w:t xml:space="preserve"> qui </w:t>
      </w:r>
      <w:proofErr w:type="spellStart"/>
      <w:r>
        <w:t>renvoie</w:t>
      </w:r>
      <w:proofErr w:type="spellEnd"/>
      <w:r>
        <w:t xml:space="preserve"> le </w:t>
      </w:r>
      <w:proofErr w:type="spellStart"/>
      <w:r>
        <w:t>niveau</w:t>
      </w:r>
      <w:proofErr w:type="spellEnd"/>
      <w:r>
        <w:t xml:space="preserve"> :</w:t>
      </w:r>
    </w:p>
    <w:p w14:paraId="05E0615B" w14:textId="77777777" w:rsidR="001B111D" w:rsidRDefault="001B111D">
      <w:proofErr w:type="spellStart"/>
      <w:r>
        <w:t>si</w:t>
      </w:r>
      <w:proofErr w:type="spellEnd"/>
      <w:r w:rsidR="00000000">
        <w:t xml:space="preserve"> ≤30 : "normal"</w:t>
      </w:r>
      <w:r w:rsidR="00000000">
        <w:br/>
      </w:r>
      <w:proofErr w:type="spellStart"/>
      <w:r>
        <w:t>si</w:t>
      </w:r>
      <w:proofErr w:type="spellEnd"/>
      <w:r w:rsidR="00000000">
        <w:t xml:space="preserve"> &gt;30 et &lt;38 : "</w:t>
      </w:r>
      <w:proofErr w:type="spellStart"/>
      <w:r w:rsidR="00000000">
        <w:t>élevé</w:t>
      </w:r>
      <w:proofErr w:type="spellEnd"/>
      <w:r w:rsidR="00000000">
        <w:t>"</w:t>
      </w:r>
      <w:r w:rsidR="00000000">
        <w:br/>
      </w:r>
      <w:proofErr w:type="spellStart"/>
      <w:r>
        <w:t>si</w:t>
      </w:r>
      <w:proofErr w:type="spellEnd"/>
      <w:r>
        <w:t xml:space="preserve"> </w:t>
      </w:r>
      <w:r w:rsidR="00000000">
        <w:t>≥38 : "critique"</w:t>
      </w:r>
      <w:r w:rsidR="00000000">
        <w:br/>
      </w:r>
      <w:proofErr w:type="spellStart"/>
      <w:r w:rsidR="00000000">
        <w:t>une</w:t>
      </w:r>
      <w:proofErr w:type="spellEnd"/>
      <w:r w:rsidR="00000000">
        <w:t xml:space="preserve"> </w:t>
      </w:r>
      <w:proofErr w:type="spellStart"/>
      <w:r w:rsidR="00000000">
        <w:t>méthode</w:t>
      </w:r>
      <w:proofErr w:type="spellEnd"/>
      <w:r w:rsidR="00000000">
        <w:t xml:space="preserve"> </w:t>
      </w:r>
      <w:r>
        <w:t xml:space="preserve">  “</w:t>
      </w:r>
      <w:proofErr w:type="spellStart"/>
      <w:r w:rsidR="00000000">
        <w:t>isNiveauAtteint</w:t>
      </w:r>
      <w:proofErr w:type="spellEnd"/>
      <w:r w:rsidR="00000000">
        <w:t xml:space="preserve">(String </w:t>
      </w:r>
      <w:proofErr w:type="spellStart"/>
      <w:r w:rsidR="00000000">
        <w:t>niveau</w:t>
      </w:r>
      <w:proofErr w:type="spellEnd"/>
      <w:r w:rsidR="00000000">
        <w:t>)</w:t>
      </w:r>
      <w:r>
        <w:t>”</w:t>
      </w:r>
      <w:r w:rsidR="00000000">
        <w:t xml:space="preserve"> qui compare le </w:t>
      </w:r>
      <w:proofErr w:type="spellStart"/>
      <w:r w:rsidR="00000000">
        <w:t>niveau</w:t>
      </w:r>
      <w:proofErr w:type="spellEnd"/>
      <w:r w:rsidR="00000000">
        <w:t xml:space="preserve"> </w:t>
      </w:r>
      <w:proofErr w:type="spellStart"/>
      <w:r w:rsidR="00000000">
        <w:t>actuel</w:t>
      </w:r>
      <w:proofErr w:type="spellEnd"/>
      <w:r w:rsidR="00000000">
        <w:t xml:space="preserve"> avec </w:t>
      </w:r>
      <w:proofErr w:type="spellStart"/>
      <w:r w:rsidR="00000000">
        <w:t>celui</w:t>
      </w:r>
      <w:proofErr w:type="spellEnd"/>
      <w:r w:rsidR="00000000">
        <w:t xml:space="preserve"> </w:t>
      </w:r>
      <w:proofErr w:type="spellStart"/>
      <w:r w:rsidR="00000000">
        <w:t>demandé</w:t>
      </w:r>
      <w:proofErr w:type="spellEnd"/>
      <w:r>
        <w:t xml:space="preserve">  </w:t>
      </w:r>
      <w:r w:rsidR="00000000">
        <w:br/>
      </w:r>
      <w:r w:rsidR="00000000">
        <w:br/>
      </w:r>
      <w:proofErr w:type="spellStart"/>
      <w:r w:rsidR="00000000">
        <w:t>Génère-moi</w:t>
      </w:r>
      <w:proofErr w:type="spellEnd"/>
      <w:r w:rsidR="00000000">
        <w:t xml:space="preserve"> le code </w:t>
      </w:r>
      <w:proofErr w:type="spellStart"/>
      <w:r w:rsidR="00000000">
        <w:t>complet</w:t>
      </w:r>
      <w:proofErr w:type="spellEnd"/>
      <w:r w:rsidR="00000000">
        <w:t xml:space="preserve"> Java prêt à </w:t>
      </w:r>
      <w:proofErr w:type="spellStart"/>
      <w:r w:rsidR="00000000">
        <w:t>coller</w:t>
      </w:r>
      <w:proofErr w:type="spellEnd"/>
      <w:r w:rsidR="00000000">
        <w:t xml:space="preserve"> dans Eclipse (avec package</w:t>
      </w:r>
      <w:r>
        <w:t xml:space="preserve">  </w:t>
      </w:r>
      <w:r w:rsidR="00000000">
        <w:t xml:space="preserve"> class</w:t>
      </w:r>
      <w:r>
        <w:t xml:space="preserve">  </w:t>
      </w:r>
      <w:r w:rsidR="00000000">
        <w:t xml:space="preserve"> </w:t>
      </w:r>
      <w:proofErr w:type="spellStart"/>
      <w:r w:rsidR="00000000">
        <w:t>méthode</w:t>
      </w:r>
      <w:proofErr w:type="spellEnd"/>
      <w:r w:rsidR="00000000">
        <w:t xml:space="preserve"> main)</w:t>
      </w:r>
      <w:r>
        <w:t xml:space="preserve"> </w:t>
      </w:r>
    </w:p>
    <w:p w14:paraId="468E2C63" w14:textId="440EC675" w:rsidR="001B111D" w:rsidRDefault="00000000">
      <w:proofErr w:type="spellStart"/>
      <w:r>
        <w:t>Ajoute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explication </w:t>
      </w:r>
      <w:proofErr w:type="spellStart"/>
      <w:r>
        <w:t>détaillée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et des </w:t>
      </w:r>
      <w:proofErr w:type="spellStart"/>
      <w:r>
        <w:t>seuils</w:t>
      </w:r>
      <w:proofErr w:type="spellEnd"/>
      <w:r>
        <w:t xml:space="preserve"> </w:t>
      </w:r>
      <w:proofErr w:type="spellStart"/>
      <w:r>
        <w:t>utilisés</w:t>
      </w:r>
      <w:proofErr w:type="spellEnd"/>
      <w:r w:rsidR="001B111D">
        <w:t xml:space="preserve">  </w:t>
      </w:r>
    </w:p>
    <w:p w14:paraId="1986B898" w14:textId="0E1B76D0" w:rsidR="002F20A9" w:rsidRDefault="00000000">
      <w:proofErr w:type="spellStart"/>
      <w:r>
        <w:t>Explique-moi</w:t>
      </w:r>
      <w:proofErr w:type="spellEnd"/>
      <w:r>
        <w:t xml:space="preserve"> comment </w:t>
      </w:r>
      <w:proofErr w:type="spellStart"/>
      <w:r>
        <w:t>exécuter</w:t>
      </w:r>
      <w:proofErr w:type="spellEnd"/>
      <w:r>
        <w:t xml:space="preserve"> le </w:t>
      </w:r>
      <w:proofErr w:type="spellStart"/>
      <w:r>
        <w:t>programme</w:t>
      </w:r>
      <w:proofErr w:type="spellEnd"/>
      <w:r>
        <w:t xml:space="preserve"> dans Eclipse pour tester avec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températures</w:t>
      </w:r>
      <w:proofErr w:type="spellEnd"/>
      <w:r w:rsidR="001B111D">
        <w:t xml:space="preserve">  </w:t>
      </w:r>
      <w:r>
        <w:br/>
      </w:r>
      <w:r>
        <w:br/>
        <w:t xml:space="preserve">Le but </w:t>
      </w:r>
      <w:proofErr w:type="spellStart"/>
      <w:r>
        <w:t>c’est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copier</w:t>
      </w:r>
      <w:r w:rsidR="001B111D">
        <w:t xml:space="preserve"> </w:t>
      </w:r>
      <w:proofErr w:type="spellStart"/>
      <w:r>
        <w:t>coller</w:t>
      </w:r>
      <w:proofErr w:type="spellEnd"/>
      <w:r>
        <w:t xml:space="preserve"> le code</w:t>
      </w:r>
      <w:r w:rsidR="001B111D">
        <w:t xml:space="preserve">  </w:t>
      </w:r>
      <w:r>
        <w:t xml:space="preserve"> le lancer</w:t>
      </w:r>
      <w:r w:rsidR="001B111D">
        <w:t xml:space="preserve">  </w:t>
      </w:r>
      <w:r>
        <w:t xml:space="preserve"> et </w:t>
      </w:r>
      <w:proofErr w:type="spellStart"/>
      <w:r>
        <w:t>comprendre</w:t>
      </w:r>
      <w:proofErr w:type="spellEnd"/>
      <w:r>
        <w:t xml:space="preserve"> étape par étape</w:t>
      </w:r>
    </w:p>
    <w:p w14:paraId="60645BC2" w14:textId="77777777" w:rsidR="002F20A9" w:rsidRDefault="00000000">
      <w:pPr>
        <w:pStyle w:val="Titre1"/>
      </w:pPr>
      <w:r>
        <w:t xml:space="preserve">TP2 - </w:t>
      </w:r>
      <w:proofErr w:type="spellStart"/>
      <w:r>
        <w:t>Exercice</w:t>
      </w:r>
      <w:proofErr w:type="spellEnd"/>
      <w:r>
        <w:t xml:space="preserve"> 2 : Algo François (César -3)</w:t>
      </w:r>
    </w:p>
    <w:p w14:paraId="25031E86" w14:textId="32417407" w:rsidR="001B111D" w:rsidRDefault="00000000">
      <w:r>
        <w:br/>
      </w:r>
      <w:proofErr w:type="spellStart"/>
      <w:r>
        <w:t>J’ai</w:t>
      </w:r>
      <w:proofErr w:type="spellEnd"/>
      <w:r>
        <w:t xml:space="preserve"> un TP de Java dans Eclipse à faire :</w:t>
      </w:r>
      <w:r>
        <w:br/>
      </w:r>
      <w:r>
        <w:br/>
        <w:t xml:space="preserve">On doit coder un </w:t>
      </w:r>
      <w:proofErr w:type="spellStart"/>
      <w:r>
        <w:t>chiffrement</w:t>
      </w:r>
      <w:proofErr w:type="spellEnd"/>
      <w:r>
        <w:t xml:space="preserve"> César avec un </w:t>
      </w:r>
      <w:proofErr w:type="spellStart"/>
      <w:r>
        <w:t>décalage</w:t>
      </w:r>
      <w:proofErr w:type="spellEnd"/>
      <w:r>
        <w:t xml:space="preserve"> de 23 (</w:t>
      </w:r>
      <w:proofErr w:type="spellStart"/>
      <w:r>
        <w:t>équivalent</w:t>
      </w:r>
      <w:proofErr w:type="spellEnd"/>
      <w:r>
        <w:t xml:space="preserve"> à -3)</w:t>
      </w:r>
      <w:r w:rsidR="001B111D">
        <w:t xml:space="preserve">  </w:t>
      </w:r>
      <w:r>
        <w:br/>
      </w:r>
      <w:r>
        <w:br/>
      </w:r>
      <w:r>
        <w:lastRenderedPageBreak/>
        <w:t xml:space="preserve">La </w:t>
      </w:r>
      <w:proofErr w:type="spellStart"/>
      <w:r>
        <w:t>classe</w:t>
      </w:r>
      <w:proofErr w:type="spellEnd"/>
      <w:r>
        <w:t xml:space="preserve"> doit </w:t>
      </w:r>
      <w:proofErr w:type="spellStart"/>
      <w:r>
        <w:t>avoir</w:t>
      </w:r>
      <w:proofErr w:type="spellEnd"/>
      <w:r>
        <w:t xml:space="preserve"> :</w:t>
      </w:r>
      <w:r>
        <w:br/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générique</w:t>
      </w:r>
      <w:proofErr w:type="spellEnd"/>
      <w:r>
        <w:t xml:space="preserve"> </w:t>
      </w:r>
      <w:r w:rsidR="001B111D">
        <w:t xml:space="preserve">  </w:t>
      </w:r>
      <w:r w:rsidR="004E7F42">
        <w:t>“</w:t>
      </w:r>
      <w:proofErr w:type="spellStart"/>
      <w:r>
        <w:t>caesar</w:t>
      </w:r>
      <w:proofErr w:type="spellEnd"/>
      <w:r>
        <w:t>(String input</w:t>
      </w:r>
      <w:r w:rsidR="001B111D">
        <w:t xml:space="preserve">  </w:t>
      </w:r>
      <w:r>
        <w:t xml:space="preserve"> int shift)</w:t>
      </w:r>
      <w:r w:rsidR="004E7F42">
        <w:t>”</w:t>
      </w:r>
      <w:r>
        <w:t xml:space="preserve"> qui applique le </w:t>
      </w:r>
      <w:proofErr w:type="spellStart"/>
      <w:r>
        <w:t>décalage</w:t>
      </w:r>
      <w:proofErr w:type="spellEnd"/>
      <w:r>
        <w:t xml:space="preserve"> sur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 :</w:t>
      </w:r>
    </w:p>
    <w:p w14:paraId="052118B1" w14:textId="4619F966" w:rsidR="002F20A9" w:rsidRDefault="00000000">
      <w:r>
        <w:t xml:space="preserve">les majuscules </w:t>
      </w:r>
      <w:proofErr w:type="spellStart"/>
      <w:r>
        <w:t>restent</w:t>
      </w:r>
      <w:proofErr w:type="spellEnd"/>
      <w:r>
        <w:t xml:space="preserve"> majuscules</w:t>
      </w:r>
      <w:r w:rsidR="001B111D">
        <w:t xml:space="preserve"> , </w:t>
      </w:r>
      <w:r>
        <w:t xml:space="preserve">les minuscules </w:t>
      </w:r>
      <w:proofErr w:type="spellStart"/>
      <w:r>
        <w:t>restent</w:t>
      </w:r>
      <w:proofErr w:type="spellEnd"/>
      <w:r>
        <w:t xml:space="preserve"> minuscules</w:t>
      </w:r>
      <w:r w:rsidR="001B111D">
        <w:t xml:space="preserve">, </w:t>
      </w:r>
      <w:r>
        <w:t xml:space="preserve">les </w:t>
      </w:r>
      <w:proofErr w:type="spellStart"/>
      <w:r>
        <w:t>caractères</w:t>
      </w:r>
      <w:proofErr w:type="spellEnd"/>
      <w:r>
        <w:t xml:space="preserve"> non </w:t>
      </w:r>
      <w:proofErr w:type="spellStart"/>
      <w:r>
        <w:t>alphabétiques</w:t>
      </w:r>
      <w:proofErr w:type="spellEnd"/>
      <w:r>
        <w:t xml:space="preserve"> ne </w:t>
      </w:r>
      <w:proofErr w:type="spellStart"/>
      <w:r>
        <w:t>bougent</w:t>
      </w:r>
      <w:proofErr w:type="spellEnd"/>
      <w:r>
        <w:t xml:space="preserve"> pas</w:t>
      </w:r>
      <w:r w:rsidR="004E7F42">
        <w:t xml:space="preserve">, </w:t>
      </w:r>
      <w:r>
        <w:t xml:space="preserve">wrap-around </w:t>
      </w:r>
      <w:proofErr w:type="spellStart"/>
      <w:r>
        <w:t>géré</w:t>
      </w:r>
      <w:proofErr w:type="spellEnd"/>
      <w:r>
        <w:t xml:space="preserve"> (Z→C</w:t>
      </w:r>
      <w:r w:rsidR="001B111D">
        <w:t xml:space="preserve">  </w:t>
      </w:r>
      <w:r>
        <w:t xml:space="preserve"> </w:t>
      </w:r>
      <w:proofErr w:type="spellStart"/>
      <w:r>
        <w:t>z→c</w:t>
      </w:r>
      <w:proofErr w:type="spellEnd"/>
      <w:r>
        <w:t>)</w:t>
      </w:r>
      <w:r w:rsidR="004E7F42"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r w:rsidR="001B111D">
        <w:t xml:space="preserve">  </w:t>
      </w:r>
      <w:r w:rsidR="004E7F42">
        <w:t>“</w:t>
      </w:r>
      <w:r>
        <w:t>encode23(String s)</w:t>
      </w:r>
      <w:r w:rsidR="004E7F42">
        <w:t>”</w:t>
      </w:r>
      <w:r>
        <w:t xml:space="preserve"> qui encode avec shift=23</w:t>
      </w:r>
      <w:r w:rsidR="004E7F42"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r w:rsidR="001B111D">
        <w:t xml:space="preserve">  </w:t>
      </w:r>
      <w:r w:rsidR="004E7F42">
        <w:t>“</w:t>
      </w:r>
      <w:r>
        <w:t>decode23(String s)</w:t>
      </w:r>
      <w:r w:rsidR="004E7F42">
        <w:t>”</w:t>
      </w:r>
      <w:r>
        <w:t xml:space="preserve"> qui </w:t>
      </w:r>
      <w:proofErr w:type="spellStart"/>
      <w:r>
        <w:t>décode</w:t>
      </w:r>
      <w:proofErr w:type="spellEnd"/>
      <w:r>
        <w:t xml:space="preserve"> avec shift=-23</w:t>
      </w:r>
      <w:r w:rsidR="004E7F42">
        <w:t xml:space="preserve">, </w:t>
      </w:r>
      <w:r>
        <w:t xml:space="preserve">un </w:t>
      </w:r>
      <w:r w:rsidR="001B111D">
        <w:t xml:space="preserve">  </w:t>
      </w:r>
      <w:r w:rsidR="004E7F42">
        <w:t>“</w:t>
      </w:r>
      <w:r>
        <w:t>main</w:t>
      </w:r>
      <w:r w:rsidR="004E7F42">
        <w:t>”</w:t>
      </w:r>
      <w:r>
        <w:t xml:space="preserve"> qui encode </w:t>
      </w:r>
      <w:proofErr w:type="spellStart"/>
      <w:r>
        <w:t>une</w:t>
      </w:r>
      <w:proofErr w:type="spellEnd"/>
      <w:r>
        <w:t xml:space="preserve"> phrase</w:t>
      </w:r>
      <w:r w:rsidR="001B111D">
        <w:t xml:space="preserve">  </w:t>
      </w:r>
      <w:r>
        <w:t xml:space="preserve"> affiche le </w:t>
      </w:r>
      <w:proofErr w:type="spellStart"/>
      <w:r>
        <w:t>résultat</w:t>
      </w:r>
      <w:proofErr w:type="spellEnd"/>
      <w:r w:rsidR="001B111D">
        <w:t xml:space="preserve">  </w:t>
      </w:r>
      <w:r>
        <w:t xml:space="preserve">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décode</w:t>
      </w:r>
      <w:proofErr w:type="spellEnd"/>
      <w:r>
        <w:t xml:space="preserve"> et </w:t>
      </w:r>
      <w:proofErr w:type="spellStart"/>
      <w:r>
        <w:t>vérifie</w:t>
      </w:r>
      <w:proofErr w:type="spellEnd"/>
      <w:r>
        <w:t xml:space="preserve"> que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identique</w:t>
      </w:r>
      <w:proofErr w:type="spellEnd"/>
      <w:r>
        <w:t xml:space="preserve"> au </w:t>
      </w:r>
      <w:proofErr w:type="spellStart"/>
      <w:r>
        <w:t>texte</w:t>
      </w:r>
      <w:proofErr w:type="spellEnd"/>
      <w:r>
        <w:t xml:space="preserve"> original</w:t>
      </w:r>
      <w:r w:rsidR="001B111D">
        <w:t xml:space="preserve">  </w:t>
      </w:r>
      <w:r>
        <w:br/>
      </w:r>
      <w:r>
        <w:br/>
      </w:r>
      <w:proofErr w:type="spellStart"/>
      <w:r>
        <w:t>Génère-moi</w:t>
      </w:r>
      <w:proofErr w:type="spellEnd"/>
      <w:r>
        <w:t xml:space="preserve"> le code </w:t>
      </w:r>
      <w:proofErr w:type="spellStart"/>
      <w:r>
        <w:t>complet</w:t>
      </w:r>
      <w:proofErr w:type="spellEnd"/>
      <w:r>
        <w:t xml:space="preserve"> Java prêt à </w:t>
      </w:r>
      <w:proofErr w:type="spellStart"/>
      <w:r>
        <w:t>coller</w:t>
      </w:r>
      <w:proofErr w:type="spellEnd"/>
      <w:r>
        <w:t xml:space="preserve"> dans Eclipse (avec package</w:t>
      </w:r>
      <w:r w:rsidR="001B111D">
        <w:t xml:space="preserve">  </w:t>
      </w:r>
      <w:r>
        <w:t xml:space="preserve"> class</w:t>
      </w:r>
      <w:r w:rsidR="001B111D">
        <w:t xml:space="preserve">  </w:t>
      </w:r>
      <w:r>
        <w:t xml:space="preserve"> </w:t>
      </w:r>
      <w:proofErr w:type="spellStart"/>
      <w:r>
        <w:t>méthode</w:t>
      </w:r>
      <w:proofErr w:type="spellEnd"/>
      <w:r>
        <w:t xml:space="preserve"> main)</w:t>
      </w:r>
      <w:r w:rsidR="001B111D">
        <w:t xml:space="preserve">  </w:t>
      </w:r>
      <w:r>
        <w:br/>
      </w:r>
      <w:proofErr w:type="spellStart"/>
      <w:r>
        <w:t>Ajoute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explication </w:t>
      </w:r>
      <w:proofErr w:type="spellStart"/>
      <w:r>
        <w:t>détaillée</w:t>
      </w:r>
      <w:proofErr w:type="spellEnd"/>
      <w:r>
        <w:t xml:space="preserve"> de la </w:t>
      </w:r>
      <w:proofErr w:type="spellStart"/>
      <w:r>
        <w:t>logique</w:t>
      </w:r>
      <w:proofErr w:type="spellEnd"/>
      <w:r>
        <w:t xml:space="preserve"> du </w:t>
      </w:r>
      <w:proofErr w:type="spellStart"/>
      <w:r>
        <w:t>chiffrement</w:t>
      </w:r>
      <w:proofErr w:type="spellEnd"/>
      <w:r>
        <w:t xml:space="preserve"> et du wrap-around</w:t>
      </w:r>
      <w:r w:rsidR="001B111D">
        <w:t xml:space="preserve">  </w:t>
      </w:r>
      <w:r>
        <w:br/>
      </w:r>
      <w:proofErr w:type="spellStart"/>
      <w:r>
        <w:t>Explique-moi</w:t>
      </w:r>
      <w:proofErr w:type="spellEnd"/>
      <w:r>
        <w:t xml:space="preserve"> comment </w:t>
      </w:r>
      <w:proofErr w:type="spellStart"/>
      <w:r>
        <w:t>exécuter</w:t>
      </w:r>
      <w:proofErr w:type="spellEnd"/>
      <w:r>
        <w:t xml:space="preserve"> le </w:t>
      </w:r>
      <w:proofErr w:type="spellStart"/>
      <w:r>
        <w:t>programme</w:t>
      </w:r>
      <w:proofErr w:type="spellEnd"/>
      <w:r>
        <w:t xml:space="preserve"> dans Eclipse pour </w:t>
      </w:r>
      <w:proofErr w:type="spellStart"/>
      <w:r>
        <w:t>voir</w:t>
      </w:r>
      <w:proofErr w:type="spellEnd"/>
      <w:r>
        <w:t xml:space="preserve"> le </w:t>
      </w:r>
      <w:proofErr w:type="spellStart"/>
      <w:r>
        <w:t>résultat</w:t>
      </w:r>
      <w:proofErr w:type="spellEnd"/>
      <w:r w:rsidR="001B111D">
        <w:t xml:space="preserve">  </w:t>
      </w:r>
      <w:r>
        <w:br/>
      </w:r>
      <w:r>
        <w:br/>
        <w:t xml:space="preserve">Le but </w:t>
      </w:r>
      <w:proofErr w:type="spellStart"/>
      <w:r>
        <w:t>c’est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copier</w:t>
      </w:r>
      <w:r w:rsidR="004E7F42">
        <w:t xml:space="preserve"> </w:t>
      </w:r>
      <w:proofErr w:type="spellStart"/>
      <w:r>
        <w:t>coller</w:t>
      </w:r>
      <w:proofErr w:type="spellEnd"/>
      <w:r>
        <w:t xml:space="preserve"> le code</w:t>
      </w:r>
      <w:r w:rsidR="001B111D">
        <w:t xml:space="preserve">  </w:t>
      </w:r>
      <w:r>
        <w:t xml:space="preserve"> le lancer</w:t>
      </w:r>
      <w:r w:rsidR="001B111D">
        <w:t xml:space="preserve">  </w:t>
      </w:r>
      <w:r>
        <w:t xml:space="preserve"> et </w:t>
      </w:r>
      <w:proofErr w:type="spellStart"/>
      <w:r>
        <w:t>comprendre</w:t>
      </w:r>
      <w:proofErr w:type="spellEnd"/>
      <w:r>
        <w:t xml:space="preserve"> étape par étape</w:t>
      </w:r>
      <w:r w:rsidR="001B111D">
        <w:t xml:space="preserve">  </w:t>
      </w:r>
    </w:p>
    <w:p w14:paraId="61BCF166" w14:textId="77777777" w:rsidR="002F20A9" w:rsidRDefault="00000000">
      <w:pPr>
        <w:pStyle w:val="Titre1"/>
      </w:pPr>
      <w:r>
        <w:t xml:space="preserve">TP3 : Bataille </w:t>
      </w:r>
      <w:proofErr w:type="spellStart"/>
      <w:r>
        <w:t>galactique</w:t>
      </w:r>
      <w:proofErr w:type="spellEnd"/>
    </w:p>
    <w:p w14:paraId="503A85EB" w14:textId="184DAEEF" w:rsidR="00D44E52" w:rsidRDefault="00000000">
      <w:r>
        <w:br/>
      </w:r>
      <w:proofErr w:type="spellStart"/>
      <w:r>
        <w:t>J’ai</w:t>
      </w:r>
      <w:proofErr w:type="spellEnd"/>
      <w:r>
        <w:t xml:space="preserve"> un TP de Java (TP3) à </w:t>
      </w:r>
      <w:proofErr w:type="spellStart"/>
      <w:r>
        <w:t>réaliser</w:t>
      </w:r>
      <w:proofErr w:type="spellEnd"/>
      <w:r>
        <w:t xml:space="preserve"> dans Eclipse :</w:t>
      </w:r>
      <w:r>
        <w:br/>
      </w:r>
      <w:r>
        <w:br/>
        <w:t>- Grille 8×10 (A</w:t>
      </w:r>
      <w:r w:rsidR="001B111D">
        <w:t xml:space="preserve">    </w:t>
      </w:r>
      <w:r>
        <w:t>H × 1</w:t>
      </w:r>
      <w:r w:rsidR="001B111D">
        <w:t xml:space="preserve">    </w:t>
      </w:r>
      <w:r>
        <w:t>10)</w:t>
      </w:r>
      <w:r w:rsidR="001B111D">
        <w:t xml:space="preserve">  </w:t>
      </w:r>
      <w:r>
        <w:br/>
        <w:t xml:space="preserve">- 2 </w:t>
      </w:r>
      <w:proofErr w:type="spellStart"/>
      <w:r>
        <w:t>joueurs</w:t>
      </w:r>
      <w:proofErr w:type="spellEnd"/>
      <w:r>
        <w:t xml:space="preserve"> </w:t>
      </w:r>
      <w:proofErr w:type="spellStart"/>
      <w:r>
        <w:t>humains</w:t>
      </w:r>
      <w:proofErr w:type="spellEnd"/>
      <w:r w:rsidR="001B111D">
        <w:t xml:space="preserve">  </w:t>
      </w:r>
      <w:r>
        <w:br/>
        <w:t xml:space="preserve">-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joueur</w:t>
      </w:r>
      <w:proofErr w:type="spellEnd"/>
      <w:r>
        <w:t xml:space="preserve"> place les </w:t>
      </w:r>
      <w:proofErr w:type="spellStart"/>
      <w:r>
        <w:t>vaisseaux</w:t>
      </w:r>
      <w:proofErr w:type="spellEnd"/>
      <w:r>
        <w:t xml:space="preserve"> :</w:t>
      </w:r>
      <w:r>
        <w:br/>
        <w:t xml:space="preserve">  - Universe (3×2)</w:t>
      </w:r>
      <w:r w:rsidR="001B111D">
        <w:t xml:space="preserve">  </w:t>
      </w:r>
      <w:r>
        <w:br/>
        <w:t xml:space="preserve">  - Sovereign (2×2)</w:t>
      </w:r>
      <w:r w:rsidR="001B111D">
        <w:t xml:space="preserve">  </w:t>
      </w:r>
      <w:r>
        <w:br/>
        <w:t xml:space="preserve">  - </w:t>
      </w:r>
      <w:proofErr w:type="spellStart"/>
      <w:r>
        <w:t>Ambassadeur</w:t>
      </w:r>
      <w:proofErr w:type="spellEnd"/>
      <w:r>
        <w:t xml:space="preserve"> (3×1)</w:t>
      </w:r>
      <w:r w:rsidR="001B111D">
        <w:t xml:space="preserve">  </w:t>
      </w:r>
      <w:r>
        <w:br/>
        <w:t xml:space="preserve">  - Constitution (3×1)</w:t>
      </w:r>
      <w:r w:rsidR="001B111D">
        <w:t xml:space="preserve">  </w:t>
      </w:r>
      <w:r>
        <w:br/>
        <w:t xml:space="preserve">  - </w:t>
      </w:r>
      <w:proofErr w:type="spellStart"/>
      <w:r>
        <w:t>Navette</w:t>
      </w:r>
      <w:proofErr w:type="spellEnd"/>
      <w:r>
        <w:t xml:space="preserve"> (2×1)</w:t>
      </w:r>
      <w:r w:rsidR="001B111D">
        <w:t xml:space="preserve">  </w:t>
      </w:r>
      <w:r>
        <w:br/>
        <w:t xml:space="preserve">- Placement avec la </w:t>
      </w:r>
      <w:proofErr w:type="spellStart"/>
      <w:r>
        <w:t>syntaxe</w:t>
      </w:r>
      <w:proofErr w:type="spellEnd"/>
      <w:r>
        <w:t xml:space="preserve"> </w:t>
      </w:r>
      <w:r w:rsidR="001B111D">
        <w:t xml:space="preserve">  </w:t>
      </w:r>
      <w:r>
        <w:t>[ID</w:t>
      </w:r>
      <w:r w:rsidR="001B111D">
        <w:t xml:space="preserve">  </w:t>
      </w:r>
      <w:r>
        <w:t xml:space="preserve"> COORD</w:t>
      </w:r>
      <w:r w:rsidR="001B111D">
        <w:t xml:space="preserve">  </w:t>
      </w:r>
      <w:r>
        <w:t xml:space="preserve"> H|V]</w:t>
      </w:r>
      <w:r w:rsidR="001B111D">
        <w:t xml:space="preserve"> </w:t>
      </w:r>
      <w:r>
        <w:t xml:space="preserve"> (ex: </w:t>
      </w:r>
      <w:r w:rsidR="001B111D">
        <w:t xml:space="preserve">  </w:t>
      </w:r>
      <w:r>
        <w:t>[U</w:t>
      </w:r>
      <w:r w:rsidR="001B111D">
        <w:t xml:space="preserve">  </w:t>
      </w:r>
      <w:r>
        <w:t xml:space="preserve"> A1</w:t>
      </w:r>
      <w:r w:rsidR="001B111D">
        <w:t xml:space="preserve">  </w:t>
      </w:r>
      <w:r>
        <w:t xml:space="preserve"> H]</w:t>
      </w:r>
      <w:r w:rsidR="001B111D">
        <w:t xml:space="preserve"> </w:t>
      </w:r>
      <w:r>
        <w:t>)</w:t>
      </w:r>
      <w:r w:rsidR="001B111D">
        <w:t xml:space="preserve">  </w:t>
      </w:r>
      <w:r>
        <w:br/>
        <w:t xml:space="preserve">- </w:t>
      </w:r>
      <w:proofErr w:type="spellStart"/>
      <w:r>
        <w:t>Vérifier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ne sort pas de la grille </w:t>
      </w:r>
      <w:proofErr w:type="spellStart"/>
      <w:r>
        <w:t>ni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chevauche</w:t>
      </w:r>
      <w:proofErr w:type="spellEnd"/>
      <w:r>
        <w:t xml:space="preserve">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vaisseau</w:t>
      </w:r>
      <w:proofErr w:type="spellEnd"/>
      <w:r w:rsidR="001B111D">
        <w:t xml:space="preserve">  </w:t>
      </w:r>
      <w:r>
        <w:br/>
        <w:t xml:space="preserve">- </w:t>
      </w:r>
      <w:proofErr w:type="spellStart"/>
      <w:r>
        <w:t>Déroulement</w:t>
      </w:r>
      <w:proofErr w:type="spellEnd"/>
      <w:r>
        <w:t xml:space="preserve"> :</w:t>
      </w:r>
      <w:r>
        <w:br/>
        <w:t xml:space="preserve">  -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joueur</w:t>
      </w:r>
      <w:proofErr w:type="spellEnd"/>
      <w:r>
        <w:t xml:space="preserve"> tire sur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coordonnée</w:t>
      </w:r>
      <w:proofErr w:type="spellEnd"/>
      <w:r>
        <w:t xml:space="preserve"> (ex: </w:t>
      </w:r>
      <w:r w:rsidR="001B111D">
        <w:t xml:space="preserve">  </w:t>
      </w:r>
      <w:r w:rsidR="00D44E52">
        <w:t>“</w:t>
      </w:r>
      <w:r>
        <w:t>D5</w:t>
      </w:r>
      <w:r w:rsidR="00D44E52">
        <w:t>”</w:t>
      </w:r>
      <w:r>
        <w:t>)</w:t>
      </w:r>
      <w:r w:rsidR="001B111D">
        <w:t xml:space="preserve">  </w:t>
      </w:r>
      <w:r>
        <w:br/>
        <w:t xml:space="preserve">  - </w:t>
      </w:r>
      <w:proofErr w:type="spellStart"/>
      <w:r>
        <w:t>Résultat</w:t>
      </w:r>
      <w:proofErr w:type="spellEnd"/>
      <w:r>
        <w:t xml:space="preserve"> : “touché”</w:t>
      </w:r>
      <w:r w:rsidR="001B111D">
        <w:t xml:space="preserve">  </w:t>
      </w:r>
      <w:r>
        <w:t xml:space="preserve"> “</w:t>
      </w:r>
      <w:proofErr w:type="spellStart"/>
      <w:r>
        <w:t>loupé</w:t>
      </w:r>
      <w:proofErr w:type="spellEnd"/>
      <w:r>
        <w:t xml:space="preserve">” </w:t>
      </w:r>
      <w:proofErr w:type="spellStart"/>
      <w:r>
        <w:t>ou</w:t>
      </w:r>
      <w:proofErr w:type="spellEnd"/>
      <w:r>
        <w:t xml:space="preserve"> “</w:t>
      </w:r>
      <w:proofErr w:type="spellStart"/>
      <w:r>
        <w:t>désintégré</w:t>
      </w:r>
      <w:proofErr w:type="spellEnd"/>
      <w:r>
        <w:t>”</w:t>
      </w:r>
      <w:r w:rsidR="001B111D">
        <w:t xml:space="preserve">  </w:t>
      </w:r>
      <w:r>
        <w:br/>
        <w:t xml:space="preserve">  - Grille de </w:t>
      </w:r>
      <w:proofErr w:type="spellStart"/>
      <w:r>
        <w:t>tir</w:t>
      </w:r>
      <w:proofErr w:type="spellEnd"/>
      <w:r>
        <w:t xml:space="preserve"> = </w:t>
      </w:r>
      <w:proofErr w:type="spellStart"/>
      <w:r>
        <w:t>marquer</w:t>
      </w:r>
      <w:proofErr w:type="spellEnd"/>
      <w:r>
        <w:t xml:space="preserve"> </w:t>
      </w:r>
      <w:r w:rsidR="001B111D">
        <w:t xml:space="preserve">  </w:t>
      </w:r>
      <w:r w:rsidR="00D44E52">
        <w:t>“</w:t>
      </w:r>
      <w:r>
        <w:t>T</w:t>
      </w:r>
      <w:r w:rsidR="00D44E52">
        <w:t>”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r w:rsidR="001B111D">
        <w:t xml:space="preserve">  </w:t>
      </w:r>
      <w:r w:rsidR="00D44E52">
        <w:t>“</w:t>
      </w:r>
      <w:r>
        <w:t>L</w:t>
      </w:r>
      <w:r w:rsidR="00D44E52">
        <w:t>”</w:t>
      </w:r>
      <w:r w:rsidR="001B111D">
        <w:t xml:space="preserve">  </w:t>
      </w:r>
      <w:r>
        <w:br/>
        <w:t xml:space="preserve">  - Grille de </w:t>
      </w:r>
      <w:proofErr w:type="spellStart"/>
      <w:r>
        <w:t>flotte</w:t>
      </w:r>
      <w:proofErr w:type="spellEnd"/>
      <w:r>
        <w:t xml:space="preserve"> = </w:t>
      </w:r>
      <w:proofErr w:type="spellStart"/>
      <w:r>
        <w:t>montrer</w:t>
      </w:r>
      <w:proofErr w:type="spellEnd"/>
      <w:r>
        <w:t xml:space="preserve"> les </w:t>
      </w:r>
      <w:proofErr w:type="spellStart"/>
      <w:r>
        <w:t>vaisseaux</w:t>
      </w:r>
      <w:proofErr w:type="spellEnd"/>
      <w:r>
        <w:t xml:space="preserve"> et </w:t>
      </w:r>
      <w:r w:rsidR="001B111D">
        <w:t xml:space="preserve">  </w:t>
      </w:r>
      <w:r w:rsidR="00D44E52">
        <w:t>“</w:t>
      </w:r>
      <w:r>
        <w:t>X</w:t>
      </w:r>
      <w:r w:rsidR="00D44E52">
        <w:t>”</w:t>
      </w:r>
      <w:r>
        <w:t xml:space="preserve"> sur les cases </w:t>
      </w:r>
      <w:proofErr w:type="spellStart"/>
      <w:r>
        <w:t>touchées</w:t>
      </w:r>
      <w:proofErr w:type="spellEnd"/>
      <w:r w:rsidR="001B111D">
        <w:t xml:space="preserve">  </w:t>
      </w:r>
      <w:r>
        <w:br/>
        <w:t xml:space="preserve">  - En début de tour</w:t>
      </w:r>
      <w:r w:rsidR="001B111D">
        <w:t xml:space="preserve">  </w:t>
      </w:r>
      <w:r>
        <w:t xml:space="preserve"> </w:t>
      </w:r>
      <w:proofErr w:type="spellStart"/>
      <w:r>
        <w:t>afficher</w:t>
      </w:r>
      <w:proofErr w:type="spellEnd"/>
      <w:r>
        <w:t xml:space="preserve"> état de la </w:t>
      </w:r>
      <w:proofErr w:type="spellStart"/>
      <w:r>
        <w:t>flotte</w:t>
      </w:r>
      <w:proofErr w:type="spellEnd"/>
      <w:r>
        <w:t xml:space="preserve"> (% </w:t>
      </w:r>
      <w:proofErr w:type="spellStart"/>
      <w:r>
        <w:t>opérationnel</w:t>
      </w:r>
      <w:proofErr w:type="spellEnd"/>
      <w:r>
        <w:t xml:space="preserve"> par </w:t>
      </w:r>
      <w:proofErr w:type="spellStart"/>
      <w:r>
        <w:t>vaisseau</w:t>
      </w:r>
      <w:proofErr w:type="spellEnd"/>
      <w:r>
        <w:t xml:space="preserve"> et global)</w:t>
      </w:r>
      <w:r w:rsidR="001B111D">
        <w:t xml:space="preserve">  </w:t>
      </w:r>
      <w:r>
        <w:br/>
        <w:t xml:space="preserve">  - </w:t>
      </w:r>
      <w:proofErr w:type="spellStart"/>
      <w:r>
        <w:t>Affichage</w:t>
      </w:r>
      <w:proofErr w:type="spellEnd"/>
      <w:r>
        <w:t xml:space="preserve"> </w:t>
      </w:r>
      <w:proofErr w:type="spellStart"/>
      <w:r>
        <w:t>côte</w:t>
      </w:r>
      <w:proofErr w:type="spellEnd"/>
      <w:r>
        <w:t xml:space="preserve"> à </w:t>
      </w:r>
      <w:proofErr w:type="spellStart"/>
      <w:r>
        <w:t>côte</w:t>
      </w:r>
      <w:proofErr w:type="spellEnd"/>
      <w:r>
        <w:t xml:space="preserve"> : à gauche la grille de </w:t>
      </w:r>
      <w:proofErr w:type="spellStart"/>
      <w:r>
        <w:t>tir</w:t>
      </w:r>
      <w:proofErr w:type="spellEnd"/>
      <w:r w:rsidR="001B111D">
        <w:t xml:space="preserve">  </w:t>
      </w:r>
      <w:r>
        <w:t xml:space="preserve"> à droite la </w:t>
      </w:r>
      <w:proofErr w:type="spellStart"/>
      <w:r>
        <w:t>flotte</w:t>
      </w:r>
      <w:proofErr w:type="spellEnd"/>
      <w:r w:rsidR="001B111D">
        <w:t xml:space="preserve">  </w:t>
      </w:r>
      <w:r>
        <w:br/>
        <w:t xml:space="preserve">  - Fin de </w:t>
      </w:r>
      <w:proofErr w:type="spellStart"/>
      <w:r>
        <w:t>partie</w:t>
      </w:r>
      <w:proofErr w:type="spellEnd"/>
      <w:r>
        <w:t xml:space="preserve"> : </w:t>
      </w:r>
      <w:proofErr w:type="spellStart"/>
      <w:r>
        <w:t>annoncer</w:t>
      </w:r>
      <w:proofErr w:type="spellEnd"/>
      <w:r>
        <w:t xml:space="preserve"> le </w:t>
      </w:r>
      <w:proofErr w:type="spellStart"/>
      <w:r>
        <w:t>gagnant</w:t>
      </w:r>
      <w:proofErr w:type="spellEnd"/>
      <w:r w:rsidR="001B111D">
        <w:t xml:space="preserve">  </w:t>
      </w:r>
      <w:r>
        <w:br/>
        <w:t xml:space="preserve">- </w:t>
      </w:r>
      <w:proofErr w:type="spellStart"/>
      <w:r>
        <w:t>Utiliser</w:t>
      </w:r>
      <w:proofErr w:type="spellEnd"/>
      <w:r>
        <w:t xml:space="preserve"> un seul Scanner</w:t>
      </w:r>
      <w:r w:rsidR="001B111D">
        <w:t xml:space="preserve">  </w:t>
      </w:r>
      <w:r>
        <w:t xml:space="preserve"> pas de fermeture</w:t>
      </w:r>
      <w:r w:rsidR="001B111D">
        <w:t xml:space="preserve">  </w:t>
      </w:r>
      <w:r>
        <w:br/>
        <w:t xml:space="preserve">- </w:t>
      </w:r>
      <w:proofErr w:type="spellStart"/>
      <w:r>
        <w:t>Ajouter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r w:rsidR="001B111D">
        <w:t xml:space="preserve">  </w:t>
      </w:r>
      <w:r w:rsidR="00D44E52">
        <w:t>“</w:t>
      </w:r>
      <w:proofErr w:type="spellStart"/>
      <w:r>
        <w:t>clrscr</w:t>
      </w:r>
      <w:proofErr w:type="spellEnd"/>
      <w:r>
        <w:t>()</w:t>
      </w:r>
      <w:r w:rsidR="00D44E52">
        <w:t xml:space="preserve">” </w:t>
      </w:r>
      <w:r>
        <w:t>pour effacer la console</w:t>
      </w:r>
      <w:r w:rsidR="001B111D">
        <w:t xml:space="preserve">  </w:t>
      </w:r>
      <w:r>
        <w:br/>
      </w:r>
    </w:p>
    <w:p w14:paraId="2D2D3B2D" w14:textId="11BEAEE6" w:rsidR="00D44E52" w:rsidRDefault="00000000">
      <w:proofErr w:type="spellStart"/>
      <w:r>
        <w:lastRenderedPageBreak/>
        <w:t>Génère-moi</w:t>
      </w:r>
      <w:proofErr w:type="spellEnd"/>
      <w:r>
        <w:t xml:space="preserve"> le code </w:t>
      </w:r>
      <w:proofErr w:type="spellStart"/>
      <w:r>
        <w:t>complet</w:t>
      </w:r>
      <w:proofErr w:type="spellEnd"/>
      <w:r>
        <w:t xml:space="preserve"> Java prêt à </w:t>
      </w:r>
      <w:proofErr w:type="spellStart"/>
      <w:r>
        <w:t>coller</w:t>
      </w:r>
      <w:proofErr w:type="spellEnd"/>
      <w:r>
        <w:t xml:space="preserve"> dans Eclipse (un seul </w:t>
      </w:r>
      <w:proofErr w:type="spellStart"/>
      <w:r>
        <w:t>fichier</w:t>
      </w:r>
      <w:proofErr w:type="spellEnd"/>
      <w:r>
        <w:t xml:space="preserve"> </w:t>
      </w:r>
      <w:r w:rsidR="001B111D">
        <w:t xml:space="preserve">  </w:t>
      </w:r>
      <w:proofErr w:type="spellStart"/>
      <w:r>
        <w:t>BatailleSpatiale</w:t>
      </w:r>
      <w:proofErr w:type="spellEnd"/>
      <w:r w:rsidR="001B111D">
        <w:t xml:space="preserve">  </w:t>
      </w:r>
      <w:r>
        <w:t>java</w:t>
      </w:r>
      <w:r w:rsidR="001B111D">
        <w:t xml:space="preserve"> </w:t>
      </w:r>
      <w:r w:rsidR="00D44E52">
        <w:t xml:space="preserve"> </w:t>
      </w:r>
      <w:r>
        <w:t>dans package</w:t>
      </w:r>
      <w:r w:rsidR="00D44E52">
        <w:t xml:space="preserve"> </w:t>
      </w:r>
      <w:proofErr w:type="spellStart"/>
      <w:r>
        <w:t>fr</w:t>
      </w:r>
      <w:proofErr w:type="spellEnd"/>
      <w:r w:rsidR="001B111D">
        <w:t xml:space="preserve">  </w:t>
      </w:r>
      <w:proofErr w:type="spellStart"/>
      <w:r>
        <w:t>lixtec</w:t>
      </w:r>
      <w:proofErr w:type="spellEnd"/>
      <w:r w:rsidR="001B111D">
        <w:t xml:space="preserve">  </w:t>
      </w:r>
      <w:r>
        <w:t>form10</w:t>
      </w:r>
      <w:r w:rsidR="001B111D">
        <w:t xml:space="preserve">  </w:t>
      </w:r>
      <w:r>
        <w:t>j1</w:t>
      </w:r>
      <w:r w:rsidR="001B111D">
        <w:t xml:space="preserve">  </w:t>
      </w:r>
      <w:r>
        <w:t>tp3)</w:t>
      </w:r>
      <w:r w:rsidR="001B111D">
        <w:t xml:space="preserve">  </w:t>
      </w:r>
    </w:p>
    <w:p w14:paraId="444E7785" w14:textId="114C0A20" w:rsidR="00D44E52" w:rsidRDefault="00000000">
      <w:r>
        <w:br/>
      </w:r>
      <w:proofErr w:type="spellStart"/>
      <w:r>
        <w:t>Ajoute</w:t>
      </w:r>
      <w:proofErr w:type="spellEnd"/>
      <w:r>
        <w:t xml:space="preserve"> explications </w:t>
      </w:r>
      <w:proofErr w:type="spellStart"/>
      <w:r>
        <w:t>détaillées</w:t>
      </w:r>
      <w:proofErr w:type="spellEnd"/>
      <w:r>
        <w:t xml:space="preserve"> : </w:t>
      </w:r>
      <w:proofErr w:type="spellStart"/>
      <w:r>
        <w:t>représentation</w:t>
      </w:r>
      <w:proofErr w:type="spellEnd"/>
      <w:r>
        <w:t xml:space="preserve"> des </w:t>
      </w:r>
      <w:proofErr w:type="spellStart"/>
      <w:r>
        <w:t>vaisseaux</w:t>
      </w:r>
      <w:proofErr w:type="spellEnd"/>
      <w:r w:rsidR="001B111D">
        <w:t xml:space="preserve">  </w:t>
      </w:r>
      <w:r>
        <w:t xml:space="preserve"> </w:t>
      </w:r>
      <w:proofErr w:type="spellStart"/>
      <w:r>
        <w:t>logique</w:t>
      </w:r>
      <w:proofErr w:type="spellEnd"/>
      <w:r>
        <w:t xml:space="preserve"> du jeu</w:t>
      </w:r>
      <w:r w:rsidR="001B111D">
        <w:t xml:space="preserve">  </w:t>
      </w:r>
      <w:r>
        <w:t xml:space="preserve"> </w:t>
      </w:r>
      <w:proofErr w:type="spellStart"/>
      <w:r>
        <w:t>calcul</w:t>
      </w:r>
      <w:proofErr w:type="spellEnd"/>
      <w:r>
        <w:t xml:space="preserve"> des </w:t>
      </w:r>
      <w:proofErr w:type="spellStart"/>
      <w:r>
        <w:t>pourcentages</w:t>
      </w:r>
      <w:proofErr w:type="spellEnd"/>
      <w:r w:rsidR="001B111D">
        <w:t xml:space="preserve">  </w:t>
      </w:r>
    </w:p>
    <w:p w14:paraId="54230E87" w14:textId="5B486407" w:rsidR="00D44E52" w:rsidRDefault="00000000">
      <w:r>
        <w:br/>
        <w:t>Donne au</w:t>
      </w:r>
      <w:proofErr w:type="spellStart"/>
      <w:r>
        <w:t>ssi</w:t>
      </w:r>
      <w:proofErr w:type="spellEnd"/>
      <w:r>
        <w:t xml:space="preserve"> des </w:t>
      </w:r>
      <w:proofErr w:type="spellStart"/>
      <w:r>
        <w:t>exemples</w:t>
      </w:r>
      <w:proofErr w:type="spellEnd"/>
      <w:r>
        <w:t xml:space="preserve"> </w:t>
      </w:r>
      <w:proofErr w:type="spellStart"/>
      <w:r>
        <w:t>concrets</w:t>
      </w:r>
      <w:proofErr w:type="spellEnd"/>
      <w:r>
        <w:t xml:space="preserve"> de </w:t>
      </w:r>
      <w:proofErr w:type="spellStart"/>
      <w:r>
        <w:t>saisie</w:t>
      </w:r>
      <w:proofErr w:type="spellEnd"/>
      <w:r>
        <w:t xml:space="preserve"> de placement </w:t>
      </w:r>
    </w:p>
    <w:p w14:paraId="2885D19D" w14:textId="63CDC3DE" w:rsidR="002F20A9" w:rsidRDefault="00000000">
      <w:r>
        <w:t xml:space="preserve"> </w:t>
      </w:r>
      <w:proofErr w:type="spellStart"/>
      <w:r>
        <w:t>Explique-moi</w:t>
      </w:r>
      <w:proofErr w:type="spellEnd"/>
      <w:r>
        <w:t xml:space="preserve"> comment </w:t>
      </w:r>
      <w:proofErr w:type="spellStart"/>
      <w:r>
        <w:t>exécuter</w:t>
      </w:r>
      <w:proofErr w:type="spellEnd"/>
      <w:r>
        <w:t xml:space="preserve"> le </w:t>
      </w:r>
      <w:proofErr w:type="spellStart"/>
      <w:r>
        <w:t>programme</w:t>
      </w:r>
      <w:proofErr w:type="spellEnd"/>
      <w:r>
        <w:t xml:space="preserve"> dans Eclipse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console avec :</w:t>
      </w:r>
      <w:r>
        <w:br/>
      </w:r>
      <w:r>
        <w:br/>
        <w:t xml:space="preserve">Le but </w:t>
      </w:r>
      <w:proofErr w:type="spellStart"/>
      <w:r>
        <w:t>c’est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copier</w:t>
      </w:r>
      <w:r w:rsidR="00D44E52">
        <w:t xml:space="preserve"> </w:t>
      </w:r>
      <w:proofErr w:type="spellStart"/>
      <w:r>
        <w:t>coller</w:t>
      </w:r>
      <w:proofErr w:type="spellEnd"/>
      <w:r>
        <w:t xml:space="preserve"> le code</w:t>
      </w:r>
      <w:r w:rsidR="001B111D">
        <w:t xml:space="preserve">  </w:t>
      </w:r>
      <w:r>
        <w:t xml:space="preserve"> le lancer</w:t>
      </w:r>
      <w:r w:rsidR="001B111D">
        <w:t xml:space="preserve">  </w:t>
      </w:r>
      <w:r>
        <w:t xml:space="preserve"> et </w:t>
      </w:r>
      <w:proofErr w:type="spellStart"/>
      <w:r>
        <w:t>jouer</w:t>
      </w:r>
      <w:proofErr w:type="spellEnd"/>
      <w:r>
        <w:t xml:space="preserve"> </w:t>
      </w:r>
      <w:proofErr w:type="spellStart"/>
      <w:r>
        <w:t>directement</w:t>
      </w:r>
      <w:proofErr w:type="spellEnd"/>
    </w:p>
    <w:sectPr w:rsidR="002F20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199117">
    <w:abstractNumId w:val="8"/>
  </w:num>
  <w:num w:numId="2" w16cid:durableId="904335168">
    <w:abstractNumId w:val="6"/>
  </w:num>
  <w:num w:numId="3" w16cid:durableId="1998413466">
    <w:abstractNumId w:val="5"/>
  </w:num>
  <w:num w:numId="4" w16cid:durableId="535890316">
    <w:abstractNumId w:val="4"/>
  </w:num>
  <w:num w:numId="5" w16cid:durableId="1562906026">
    <w:abstractNumId w:val="7"/>
  </w:num>
  <w:num w:numId="6" w16cid:durableId="1651859530">
    <w:abstractNumId w:val="3"/>
  </w:num>
  <w:num w:numId="7" w16cid:durableId="152113124">
    <w:abstractNumId w:val="2"/>
  </w:num>
  <w:num w:numId="8" w16cid:durableId="1788698115">
    <w:abstractNumId w:val="1"/>
  </w:num>
  <w:num w:numId="9" w16cid:durableId="8978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11D"/>
    <w:rsid w:val="0029639D"/>
    <w:rsid w:val="002F20A9"/>
    <w:rsid w:val="00326F90"/>
    <w:rsid w:val="004E7F42"/>
    <w:rsid w:val="0063629D"/>
    <w:rsid w:val="00AA1D8D"/>
    <w:rsid w:val="00B47730"/>
    <w:rsid w:val="00CB0664"/>
    <w:rsid w:val="00D44E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189FB5"/>
  <w14:defaultImageDpi w14:val="300"/>
  <w15:docId w15:val="{72DBD394-702B-45F4-97B9-000D3A36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843</Words>
  <Characters>4639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matthieu hadj-said</cp:lastModifiedBy>
  <cp:revision>3</cp:revision>
  <dcterms:created xsi:type="dcterms:W3CDTF">2013-12-23T23:15:00Z</dcterms:created>
  <dcterms:modified xsi:type="dcterms:W3CDTF">2025-09-28T20:15:00Z</dcterms:modified>
  <cp:category/>
</cp:coreProperties>
</file>